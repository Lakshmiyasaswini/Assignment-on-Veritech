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E85" w:rsidRDefault="00955555">
      <w:pPr>
        <w:pStyle w:val="Heading1"/>
      </w:pPr>
      <w:r>
        <w:t>Test Plan for Homestay Booking System</w:t>
      </w:r>
    </w:p>
    <w:p w:rsidR="00FF3E85" w:rsidRDefault="00955555">
      <w:pPr>
        <w:pStyle w:val="Heading2"/>
      </w:pPr>
      <w:r>
        <w:t>1. Introduction</w:t>
      </w:r>
    </w:p>
    <w:p w:rsidR="00FF3E85" w:rsidRDefault="00955555">
      <w:r>
        <w:t xml:space="preserve">This document outlines the Test Plan for the Homestay Booking System, which allows guests to book stays, caretakers to manage bookings, and the owner to view bookings. </w:t>
      </w:r>
    </w:p>
    <w:p w:rsidR="00FF3E85" w:rsidRDefault="00955555">
      <w:pPr>
        <w:pStyle w:val="Heading2"/>
      </w:pPr>
      <w:r>
        <w:t>2. Scope</w:t>
      </w:r>
    </w:p>
    <w:p w:rsidR="00FF3E85" w:rsidRDefault="00955555">
      <w:r>
        <w:t>This Test Plan covers the testing of core functionalities of the homestay booking system:</w:t>
      </w:r>
    </w:p>
    <w:p w:rsidR="00FF3E85" w:rsidRDefault="00955555">
      <w:pPr>
        <w:pStyle w:val="ListBullet"/>
      </w:pPr>
      <w:r>
        <w:t>In-Scope:</w:t>
      </w:r>
      <w:r>
        <w:br/>
        <w:t>• Guest sign-up, login, and booking</w:t>
      </w:r>
      <w:r>
        <w:br/>
        <w:t>• Caretaker login, booking managem</w:t>
      </w:r>
      <w:r>
        <w:t>ent, and payment handling</w:t>
      </w:r>
      <w:r>
        <w:br/>
        <w:t>• Owner login and booking viewing.</w:t>
      </w:r>
    </w:p>
    <w:p w:rsidR="00FF3E85" w:rsidRDefault="00955555">
      <w:pPr>
        <w:pStyle w:val="Heading2"/>
      </w:pPr>
      <w:r>
        <w:t>3. Test Objectives</w:t>
      </w:r>
    </w:p>
    <w:p w:rsidR="00955555" w:rsidRDefault="00955555" w:rsidP="00955555">
      <w:pPr>
        <w:pStyle w:val="ListBullet"/>
      </w:pPr>
      <w:r>
        <w:t>• Validate that the system accurately meets the functional requirements.</w:t>
      </w:r>
      <w:r>
        <w:br/>
        <w:t xml:space="preserve">• Verify that each user role (Guest, Caretaker, </w:t>
      </w:r>
      <w:proofErr w:type="gramStart"/>
      <w:r>
        <w:t>Hou</w:t>
      </w:r>
      <w:r>
        <w:t>se</w:t>
      </w:r>
      <w:proofErr w:type="gramEnd"/>
      <w:r>
        <w:t xml:space="preserve"> Owner) has access to the appropriate features and that user flows are correct.</w:t>
      </w:r>
    </w:p>
    <w:p w:rsidR="00FF3E85" w:rsidRDefault="00955555" w:rsidP="00955555">
      <w:pPr>
        <w:pStyle w:val="Heading2"/>
      </w:pPr>
      <w:r>
        <w:t>4. Test Strategy</w:t>
      </w:r>
    </w:p>
    <w:p w:rsidR="00FF3E85" w:rsidRDefault="00955555">
      <w:pPr>
        <w:pStyle w:val="ListBullet"/>
      </w:pPr>
      <w:r>
        <w:t>• Functional Testing: Ensure functionality for login, booking, and can</w:t>
      </w:r>
      <w:r>
        <w:t>cellation.</w:t>
      </w:r>
      <w:r>
        <w:br/>
        <w:t>• Usability Testing: Assess user-friendliness of the interface.</w:t>
      </w:r>
      <w:r>
        <w:br/>
        <w:t>• Security Testing: Verify OTP generation and data protection.</w:t>
      </w:r>
      <w:r>
        <w:br/>
        <w:t>• Performance Testing: Evaluate response times and system stability.</w:t>
      </w:r>
    </w:p>
    <w:p w:rsidR="00FF3E85" w:rsidRDefault="00955555">
      <w:pPr>
        <w:pStyle w:val="ListBullet"/>
      </w:pPr>
      <w:r>
        <w:t>Test Environment:</w:t>
      </w:r>
      <w:r>
        <w:br/>
        <w:t>• Browsers: Chrome, Firefox, Safari</w:t>
      </w:r>
    </w:p>
    <w:p w:rsidR="00FF3E85" w:rsidRDefault="00955555">
      <w:pPr>
        <w:pStyle w:val="Heading2"/>
      </w:pPr>
      <w:r>
        <w:t>5. Roles and Responsibilities</w:t>
      </w:r>
    </w:p>
    <w:p w:rsidR="00FF3E85" w:rsidRDefault="00955555">
      <w:pPr>
        <w:pStyle w:val="ListBullet"/>
      </w:pPr>
      <w:r>
        <w:t>• Test Case Creation</w:t>
      </w:r>
      <w:r>
        <w:br/>
        <w:t>• Test Execution</w:t>
      </w:r>
      <w:r>
        <w:br/>
        <w:t>• Reporting</w:t>
      </w:r>
    </w:p>
    <w:p w:rsidR="00FF3E85" w:rsidRDefault="00955555">
      <w:pPr>
        <w:pStyle w:val="Heading2"/>
      </w:pPr>
      <w:r>
        <w:t>6</w:t>
      </w:r>
      <w:r>
        <w:t>. Risk Analysis</w:t>
      </w:r>
    </w:p>
    <w:p w:rsidR="00955555" w:rsidRDefault="00955555" w:rsidP="00955555">
      <w:pPr>
        <w:pStyle w:val="ListBullet"/>
      </w:pPr>
      <w:r>
        <w:t>Potential Risks:</w:t>
      </w:r>
      <w:r>
        <w:br/>
        <w:t>• OTP SMS delay</w:t>
      </w:r>
      <w:r>
        <w:br/>
        <w:t>• Server downtime</w:t>
      </w:r>
    </w:p>
    <w:p w:rsidR="00FF3E85" w:rsidRDefault="00955555" w:rsidP="00955555">
      <w:pPr>
        <w:pStyle w:val="Heading2"/>
      </w:pPr>
      <w:r>
        <w:t>7</w:t>
      </w:r>
      <w:r>
        <w:t>. Test Deliverables</w:t>
      </w:r>
    </w:p>
    <w:p w:rsidR="00FF3E85" w:rsidRDefault="00955555" w:rsidP="00955555">
      <w:pPr>
        <w:pStyle w:val="ListBullet"/>
      </w:pPr>
      <w:r>
        <w:t>• Test Plan</w:t>
      </w:r>
      <w:r>
        <w:br/>
        <w:t>• Test Scenario</w:t>
      </w:r>
      <w:r>
        <w:br/>
        <w:t>• Test Cases</w:t>
      </w:r>
      <w:r>
        <w:br/>
      </w:r>
    </w:p>
    <w:sectPr w:rsidR="00FF3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955555"/>
    <w:rsid w:val="00AA1D8D"/>
    <w:rsid w:val="00B47730"/>
    <w:rsid w:val="00CB0664"/>
    <w:rsid w:val="00FC693F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Lakshmi Yasaswini</cp:lastModifiedBy>
  <cp:revision>2</cp:revision>
  <dcterms:created xsi:type="dcterms:W3CDTF">2024-11-19T09:26:00Z</dcterms:created>
  <dcterms:modified xsi:type="dcterms:W3CDTF">2024-11-19T09:26:00Z</dcterms:modified>
</cp:coreProperties>
</file>